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庆余年第一季 46全集 8.0</w:t>
      </w:r>
    </w:p>
    <w:p>
      <w:r>
        <w:rPr>
          <w:rFonts w:ascii="微软雅黑" w:hAnsi="微软雅黑" w:eastAsia="微软雅黑"/>
          <w:sz w:val="28"/>
        </w:rPr>
        <w:t>别名：庆余年 第一季,Joy of Life</w:t>
        <w:br/>
        <w:t>导演：孙皓</w:t>
        <w:br/>
        <w:t>主演：张若昀,李沁,陈道明,吴刚</w:t>
        <w:br/>
        <w:t>类型：国产剧 古装</w:t>
        <w:br/>
        <w:t>地区：大陆</w:t>
        <w:br/>
        <w:t>语言：国语</w:t>
        <w:br/>
        <w:t>上映：2019</w:t>
        <w:br/>
        <w:t>更新：2019-12-20 00:33:25</w:t>
        <w:br/>
      </w:r>
      <w:r>
        <w:rPr>
          <w:rFonts w:ascii="微软雅黑" w:hAnsi="微软雅黑" w:eastAsia="微软雅黑"/>
          <w:sz w:val="28"/>
        </w:rPr>
        <w:br/>
        <w:br/>
        <w:t>第01集（播放地址已被WX屏蔽，请在浏览器中打开）</w:t>
        <w:br/>
      </w:r>
      <w:hyperlink r:id="rId9">
        <w:r>
          <w:rPr>
            <w:color w:val="B22222"/>
            <w:u w:val="none"/>
          </w:rPr>
          <w:t>https://k.bwzybf.com/share/PSGCeZDMIHWKUEQY</w:t>
          <w:br/>
        </w:r>
      </w:hyperlink>
      <w:r>
        <w:rPr>
          <w:rFonts w:ascii="微软雅黑" w:hAnsi="微软雅黑" w:eastAsia="微软雅黑"/>
          <w:sz w:val="28"/>
        </w:rPr>
        <w:br/>
        <w:t>第02集（播放地址已被WX屏蔽，请在浏览器中打开）</w:t>
        <w:br/>
      </w:r>
      <w:hyperlink r:id="rId10">
        <w:r>
          <w:rPr>
            <w:color w:val="B22222"/>
            <w:u w:val="none"/>
          </w:rPr>
          <w:t>https://k.bwzybf.com/share/UZwak75V8W1oPyjh</w:t>
          <w:br/>
        </w:r>
      </w:hyperlink>
      <w:r>
        <w:rPr>
          <w:rFonts w:ascii="微软雅黑" w:hAnsi="微软雅黑" w:eastAsia="微软雅黑"/>
          <w:sz w:val="28"/>
        </w:rPr>
        <w:br/>
        <w:t>第03集（播放地址已被WX屏蔽，请在浏览器中打开）</w:t>
        <w:br/>
      </w:r>
      <w:hyperlink r:id="rId11">
        <w:r>
          <w:rPr>
            <w:color w:val="B22222"/>
            <w:u w:val="none"/>
          </w:rPr>
          <w:t>https://k.bwzybf.com/share/d5i4AZ3faP9kQoXH</w:t>
          <w:br/>
        </w:r>
      </w:hyperlink>
      <w:r>
        <w:rPr>
          <w:rFonts w:ascii="微软雅黑" w:hAnsi="微软雅黑" w:eastAsia="微软雅黑"/>
          <w:sz w:val="28"/>
        </w:rPr>
        <w:br/>
        <w:t>第04集（播放地址已被WX屏蔽，请在浏览器中打开）</w:t>
        <w:br/>
      </w:r>
      <w:hyperlink r:id="rId12">
        <w:r>
          <w:rPr>
            <w:color w:val="B22222"/>
            <w:u w:val="none"/>
          </w:rPr>
          <w:t>https://k.bwzybf.com/share/YIozXl6ADtNWFvZr</w:t>
          <w:br/>
        </w:r>
      </w:hyperlink>
      <w:r>
        <w:rPr>
          <w:rFonts w:ascii="微软雅黑" w:hAnsi="微软雅黑" w:eastAsia="微软雅黑"/>
          <w:sz w:val="28"/>
        </w:rPr>
        <w:br/>
        <w:t>第05集（播放地址已被WX屏蔽，请在浏览器中打开）</w:t>
        <w:br/>
      </w:r>
      <w:hyperlink r:id="rId13">
        <w:r>
          <w:rPr>
            <w:color w:val="B22222"/>
            <w:u w:val="none"/>
          </w:rPr>
          <w:t>https://k.bwzybf.com/share/MjibVK0y2txJ8sGr</w:t>
          <w:br/>
        </w:r>
      </w:hyperlink>
      <w:r>
        <w:rPr>
          <w:rFonts w:ascii="微软雅黑" w:hAnsi="微软雅黑" w:eastAsia="微软雅黑"/>
          <w:sz w:val="28"/>
        </w:rPr>
        <w:br/>
        <w:t>第06集（播放地址已被WX屏蔽，请在浏览器中打开）</w:t>
        <w:br/>
      </w:r>
      <w:hyperlink r:id="rId14">
        <w:r>
          <w:rPr>
            <w:color w:val="B22222"/>
            <w:u w:val="none"/>
          </w:rPr>
          <w:t>https://k.bwzybf.com/share/42tsVRfEq9l3davi</w:t>
          <w:br/>
        </w:r>
      </w:hyperlink>
      <w:r>
        <w:rPr>
          <w:rFonts w:ascii="微软雅黑" w:hAnsi="微软雅黑" w:eastAsia="微软雅黑"/>
          <w:sz w:val="28"/>
        </w:rPr>
        <w:br/>
        <w:t>第07集（播放地址已被WX屏蔽，请在浏览器中打开）</w:t>
        <w:br/>
      </w:r>
      <w:hyperlink r:id="rId15">
        <w:r>
          <w:rPr>
            <w:color w:val="B22222"/>
            <w:u w:val="none"/>
          </w:rPr>
          <w:t>https://k.bwzybf.com/share/eX16zGITJgYErP39</w:t>
          <w:br/>
        </w:r>
      </w:hyperlink>
      <w:r>
        <w:rPr>
          <w:rFonts w:ascii="微软雅黑" w:hAnsi="微软雅黑" w:eastAsia="微软雅黑"/>
          <w:sz w:val="28"/>
        </w:rPr>
        <w:br/>
        <w:t>第08集（播放地址已被WX屏蔽，请在浏览器中打开）</w:t>
        <w:br/>
      </w:r>
      <w:hyperlink r:id="rId16">
        <w:r>
          <w:rPr>
            <w:color w:val="B22222"/>
            <w:u w:val="none"/>
          </w:rPr>
          <w:t>https://k.bwzybf.com/share/Q3X58cjy9SOExlfC</w:t>
          <w:br/>
        </w:r>
      </w:hyperlink>
      <w:r>
        <w:rPr>
          <w:rFonts w:ascii="微软雅黑" w:hAnsi="微软雅黑" w:eastAsia="微软雅黑"/>
          <w:sz w:val="28"/>
        </w:rPr>
        <w:br/>
        <w:t>第09集（播放地址已被WX屏蔽，请在浏览器中打开）</w:t>
        <w:br/>
      </w:r>
      <w:hyperlink r:id="rId17">
        <w:r>
          <w:rPr>
            <w:color w:val="B22222"/>
            <w:u w:val="none"/>
          </w:rPr>
          <w:t>https://k.bwzybf.com/share/R1sfIMvtNDHSlFXP</w:t>
          <w:br/>
        </w:r>
      </w:hyperlink>
      <w:r>
        <w:rPr>
          <w:rFonts w:ascii="微软雅黑" w:hAnsi="微软雅黑" w:eastAsia="微软雅黑"/>
          <w:sz w:val="28"/>
        </w:rPr>
        <w:br/>
        <w:t>第10集（播放地址已被WX屏蔽，请在浏览器中打开）</w:t>
        <w:br/>
      </w:r>
      <w:hyperlink r:id="rId18">
        <w:r>
          <w:rPr>
            <w:color w:val="B22222"/>
            <w:u w:val="none"/>
          </w:rPr>
          <w:t>https://k.bwzybf.com/share/GyK3R1rxznkgU8tX</w:t>
          <w:br/>
        </w:r>
      </w:hyperlink>
      <w:r>
        <w:rPr>
          <w:rFonts w:ascii="微软雅黑" w:hAnsi="微软雅黑" w:eastAsia="微软雅黑"/>
          <w:sz w:val="28"/>
        </w:rPr>
        <w:br/>
        <w:t>第11集（播放地址已被WX屏蔽，请在浏览器中打开）</w:t>
        <w:br/>
      </w:r>
      <w:hyperlink r:id="rId19">
        <w:r>
          <w:rPr>
            <w:color w:val="B22222"/>
            <w:u w:val="none"/>
          </w:rPr>
          <w:t>https://k.bwzybf.com/share/TMgUkHZ8p0dQ2zKC</w:t>
          <w:br/>
        </w:r>
      </w:hyperlink>
      <w:r>
        <w:rPr>
          <w:rFonts w:ascii="微软雅黑" w:hAnsi="微软雅黑" w:eastAsia="微软雅黑"/>
          <w:sz w:val="28"/>
        </w:rPr>
        <w:br/>
        <w:t>第12集（播放地址已被WX屏蔽，请在浏览器中打开）</w:t>
        <w:br/>
      </w:r>
      <w:hyperlink r:id="rId20">
        <w:r>
          <w:rPr>
            <w:color w:val="B22222"/>
            <w:u w:val="none"/>
          </w:rPr>
          <w:t>https://k.bwzybf.com/share/JoldYhENwQFA0bmy</w:t>
          <w:br/>
        </w:r>
      </w:hyperlink>
      <w:r>
        <w:rPr>
          <w:rFonts w:ascii="微软雅黑" w:hAnsi="微软雅黑" w:eastAsia="微软雅黑"/>
          <w:sz w:val="28"/>
        </w:rPr>
        <w:br/>
        <w:t>第13集（播放地址已被WX屏蔽，请在浏览器中打开）</w:t>
        <w:br/>
      </w:r>
      <w:hyperlink r:id="rId21">
        <w:r>
          <w:rPr>
            <w:color w:val="B22222"/>
            <w:u w:val="none"/>
          </w:rPr>
          <w:t>https://k.bwzybf.com/share/gTMur8IXaKBGLRmQ</w:t>
          <w:br/>
        </w:r>
      </w:hyperlink>
      <w:r>
        <w:rPr>
          <w:rFonts w:ascii="微软雅黑" w:hAnsi="微软雅黑" w:eastAsia="微软雅黑"/>
          <w:sz w:val="28"/>
        </w:rPr>
        <w:br/>
        <w:t>第14集（播放地址已被WX屏蔽，请在浏览器中打开）</w:t>
        <w:br/>
      </w:r>
      <w:hyperlink r:id="rId22">
        <w:r>
          <w:rPr>
            <w:color w:val="B22222"/>
            <w:u w:val="none"/>
          </w:rPr>
          <w:t>https://k.bwzybf.com/share/eW3chJ1MnFoEIy2g</w:t>
          <w:br/>
        </w:r>
      </w:hyperlink>
      <w:r>
        <w:rPr>
          <w:rFonts w:ascii="微软雅黑" w:hAnsi="微软雅黑" w:eastAsia="微软雅黑"/>
          <w:sz w:val="28"/>
        </w:rPr>
        <w:br/>
        <w:t>第15集（播放地址已被WX屏蔽，请在浏览器中打开）</w:t>
        <w:br/>
      </w:r>
      <w:hyperlink r:id="rId23">
        <w:r>
          <w:rPr>
            <w:color w:val="B22222"/>
            <w:u w:val="none"/>
          </w:rPr>
          <w:t>https://k.bwzybf.com/share/CJypro2OZH3NUgsz</w:t>
          <w:br/>
        </w:r>
      </w:hyperlink>
      <w:r>
        <w:rPr>
          <w:rFonts w:ascii="微软雅黑" w:hAnsi="微软雅黑" w:eastAsia="微软雅黑"/>
          <w:sz w:val="28"/>
        </w:rPr>
        <w:br/>
        <w:t>第16集（播放地址已被WX屏蔽，请在浏览器中打开）</w:t>
        <w:br/>
      </w:r>
      <w:hyperlink r:id="rId24">
        <w:r>
          <w:rPr>
            <w:color w:val="B22222"/>
            <w:u w:val="none"/>
          </w:rPr>
          <w:t>https://videos8.jsyunbf.com/share/gwJychpUWv4hXguA</w:t>
          <w:br/>
        </w:r>
      </w:hyperlink>
      <w:r>
        <w:rPr>
          <w:rFonts w:ascii="微软雅黑" w:hAnsi="微软雅黑" w:eastAsia="微软雅黑"/>
          <w:sz w:val="28"/>
        </w:rPr>
        <w:br/>
        <w:t>第17集（播放地址已被WX屏蔽，请在浏览器中打开）</w:t>
        <w:br/>
      </w:r>
      <w:hyperlink r:id="rId25">
        <w:r>
          <w:rPr>
            <w:color w:val="B22222"/>
            <w:u w:val="none"/>
          </w:rPr>
          <w:t>https://videos8.jsyunbf.com/share/lzojOi6NBMHEG96K</w:t>
          <w:br/>
        </w:r>
      </w:hyperlink>
      <w:r>
        <w:rPr>
          <w:rFonts w:ascii="微软雅黑" w:hAnsi="微软雅黑" w:eastAsia="微软雅黑"/>
          <w:sz w:val="28"/>
        </w:rPr>
        <w:br/>
        <w:t>第18集（播放地址已被WX屏蔽，请在浏览器中打开）</w:t>
        <w:br/>
      </w:r>
      <w:hyperlink r:id="rId26">
        <w:r>
          <w:rPr>
            <w:color w:val="B22222"/>
            <w:u w:val="none"/>
          </w:rPr>
          <w:t>https://k.bwzybf.com/share/c1GflNrMoKUaF8Ds</w:t>
          <w:br/>
        </w:r>
      </w:hyperlink>
      <w:r>
        <w:rPr>
          <w:rFonts w:ascii="微软雅黑" w:hAnsi="微软雅黑" w:eastAsia="微软雅黑"/>
          <w:sz w:val="28"/>
        </w:rPr>
        <w:br/>
        <w:t>第19集（播放地址已被WX屏蔽，请在浏览器中打开）</w:t>
        <w:br/>
      </w:r>
      <w:hyperlink r:id="rId27">
        <w:r>
          <w:rPr>
            <w:color w:val="B22222"/>
            <w:u w:val="none"/>
          </w:rPr>
          <w:t>https://k.bwzybf.com/share/WB6Jpg3HVhTIm7Uv</w:t>
          <w:br/>
        </w:r>
      </w:hyperlink>
      <w:r>
        <w:rPr>
          <w:rFonts w:ascii="微软雅黑" w:hAnsi="微软雅黑" w:eastAsia="微软雅黑"/>
          <w:sz w:val="28"/>
        </w:rPr>
        <w:br/>
        <w:t>第20集（播放地址已被WX屏蔽，请在浏览器中打开）</w:t>
        <w:br/>
      </w:r>
      <w:hyperlink r:id="rId28">
        <w:r>
          <w:rPr>
            <w:color w:val="B22222"/>
            <w:u w:val="none"/>
          </w:rPr>
          <w:t>https://k.bwzybf.com/share/1GsPUH9cTqxEjf8u</w:t>
          <w:br/>
        </w:r>
      </w:hyperlink>
      <w:r>
        <w:rPr>
          <w:rFonts w:ascii="微软雅黑" w:hAnsi="微软雅黑" w:eastAsia="微软雅黑"/>
          <w:sz w:val="28"/>
        </w:rPr>
        <w:br/>
        <w:t>第21集（播放地址已被WX屏蔽，请在浏览器中打开）</w:t>
        <w:br/>
      </w:r>
      <w:hyperlink r:id="rId29">
        <w:r>
          <w:rPr>
            <w:color w:val="B22222"/>
            <w:u w:val="none"/>
          </w:rPr>
          <w:t>https://k.bwzybf.com/share/iluYCjEVoHIpgbJ4</w:t>
          <w:br/>
        </w:r>
      </w:hyperlink>
      <w:r>
        <w:rPr>
          <w:rFonts w:ascii="微软雅黑" w:hAnsi="微软雅黑" w:eastAsia="微软雅黑"/>
          <w:sz w:val="28"/>
        </w:rPr>
        <w:br/>
        <w:t>第22集（播放地址已被WX屏蔽，请在浏览器中打开）</w:t>
        <w:br/>
      </w:r>
      <w:hyperlink r:id="rId30">
        <w:r>
          <w:rPr>
            <w:color w:val="B22222"/>
            <w:u w:val="none"/>
          </w:rPr>
          <w:t>https://k.bwzybf.com/share/5SRlQB7i28sUa1wq</w:t>
          <w:br/>
        </w:r>
      </w:hyperlink>
      <w:r>
        <w:rPr>
          <w:rFonts w:ascii="微软雅黑" w:hAnsi="微软雅黑" w:eastAsia="微软雅黑"/>
          <w:sz w:val="28"/>
        </w:rPr>
        <w:br/>
        <w:t>第23集（播放地址已被WX屏蔽，请在浏览器中打开）</w:t>
        <w:br/>
      </w:r>
      <w:hyperlink r:id="rId31">
        <w:r>
          <w:rPr>
            <w:color w:val="B22222"/>
            <w:u w:val="none"/>
          </w:rPr>
          <w:t>https://k.bwzybf.com/share/RVObhsiqXzYm6f3y</w:t>
          <w:br/>
        </w:r>
      </w:hyperlink>
      <w:r>
        <w:rPr>
          <w:rFonts w:ascii="微软雅黑" w:hAnsi="微软雅黑" w:eastAsia="微软雅黑"/>
          <w:sz w:val="28"/>
        </w:rPr>
        <w:br/>
        <w:t>第24集（播放地址已被WX屏蔽，请在浏览器中打开）</w:t>
        <w:br/>
      </w:r>
      <w:hyperlink r:id="rId32">
        <w:r>
          <w:rPr>
            <w:color w:val="B22222"/>
            <w:u w:val="none"/>
          </w:rPr>
          <w:t>https://k.bwzybf.com/share/zkPrbKNAqYu2B9Xp</w:t>
          <w:br/>
        </w:r>
      </w:hyperlink>
      <w:r>
        <w:rPr>
          <w:rFonts w:ascii="微软雅黑" w:hAnsi="微软雅黑" w:eastAsia="微软雅黑"/>
          <w:sz w:val="28"/>
        </w:rPr>
        <w:br/>
        <w:t>第25集（播放地址已被WX屏蔽，请在浏览器中打开）</w:t>
        <w:br/>
      </w:r>
      <w:hyperlink r:id="rId33">
        <w:r>
          <w:rPr>
            <w:color w:val="B22222"/>
            <w:u w:val="none"/>
          </w:rPr>
          <w:t>https://k.bwzybf.com/share/NTHlb3tA0YEaLDnd</w:t>
          <w:br/>
        </w:r>
      </w:hyperlink>
      <w:r>
        <w:rPr>
          <w:rFonts w:ascii="微软雅黑" w:hAnsi="微软雅黑" w:eastAsia="微软雅黑"/>
          <w:sz w:val="28"/>
        </w:rPr>
        <w:br/>
        <w:t>第26集（播放地址已被WX屏蔽，请在浏览器中打开）</w:t>
        <w:br/>
      </w:r>
      <w:hyperlink r:id="rId34">
        <w:r>
          <w:rPr>
            <w:color w:val="B22222"/>
            <w:u w:val="none"/>
          </w:rPr>
          <w:t>https://k.bwzybf.com/share/5kYpcn0yACZiBMW6</w:t>
          <w:br/>
        </w:r>
      </w:hyperlink>
      <w:r>
        <w:rPr>
          <w:rFonts w:ascii="微软雅黑" w:hAnsi="微软雅黑" w:eastAsia="微软雅黑"/>
          <w:sz w:val="28"/>
        </w:rPr>
        <w:br/>
        <w:t>第27集（播放地址已被WX屏蔽，请在浏览器中打开）</w:t>
        <w:br/>
      </w:r>
      <w:hyperlink r:id="rId35">
        <w:r>
          <w:rPr>
            <w:color w:val="B22222"/>
            <w:u w:val="none"/>
          </w:rPr>
          <w:t>https://k.bwzybf.com/share/e2F4HRLTltqdV3c0</w:t>
          <w:br/>
        </w:r>
      </w:hyperlink>
      <w:r>
        <w:rPr>
          <w:rFonts w:ascii="微软雅黑" w:hAnsi="微软雅黑" w:eastAsia="微软雅黑"/>
          <w:sz w:val="28"/>
        </w:rPr>
        <w:br/>
        <w:t>第28集（播放地址已被WX屏蔽，请在浏览器中打开）</w:t>
        <w:br/>
      </w:r>
      <w:hyperlink r:id="rId36">
        <w:r>
          <w:rPr>
            <w:color w:val="B22222"/>
            <w:u w:val="none"/>
          </w:rPr>
          <w:t>https://k.bwzybf.com/share/omLWgJGHpcwjMFSA</w:t>
          <w:br/>
        </w:r>
      </w:hyperlink>
      <w:r>
        <w:rPr>
          <w:rFonts w:ascii="微软雅黑" w:hAnsi="微软雅黑" w:eastAsia="微软雅黑"/>
          <w:sz w:val="28"/>
        </w:rPr>
        <w:br/>
        <w:t>第29集（播放地址已被WX屏蔽，请在浏览器中打开）</w:t>
        <w:br/>
      </w:r>
      <w:hyperlink r:id="rId37">
        <w:r>
          <w:rPr>
            <w:color w:val="B22222"/>
            <w:u w:val="none"/>
          </w:rPr>
          <w:t>https://k.bwzybf.com/share/kbzcE9BM7aevQG6N</w:t>
          <w:br/>
        </w:r>
      </w:hyperlink>
      <w:r>
        <w:rPr>
          <w:rFonts w:ascii="微软雅黑" w:hAnsi="微软雅黑" w:eastAsia="微软雅黑"/>
          <w:sz w:val="28"/>
        </w:rPr>
        <w:br/>
        <w:t>第30集（播放地址已被WX屏蔽，请在浏览器中打开）</w:t>
        <w:br/>
      </w:r>
      <w:hyperlink r:id="rId38">
        <w:r>
          <w:rPr>
            <w:color w:val="B22222"/>
            <w:u w:val="none"/>
          </w:rPr>
          <w:t>https://k.bwzybf.com/share/ex0bJLnpcOGHTsCF</w:t>
          <w:br/>
        </w:r>
      </w:hyperlink>
      <w:r>
        <w:rPr>
          <w:rFonts w:ascii="微软雅黑" w:hAnsi="微软雅黑" w:eastAsia="微软雅黑"/>
          <w:sz w:val="28"/>
        </w:rPr>
        <w:br/>
        <w:t>第31集（播放地址已被WX屏蔽，请在浏览器中打开）</w:t>
        <w:br/>
      </w:r>
      <w:hyperlink r:id="rId39">
        <w:r>
          <w:rPr>
            <w:color w:val="B22222"/>
            <w:u w:val="none"/>
          </w:rPr>
          <w:t>https://k.bwzybf.com/share/UgVq2ofpS9w573MA</w:t>
          <w:br/>
        </w:r>
      </w:hyperlink>
      <w:r>
        <w:rPr>
          <w:rFonts w:ascii="微软雅黑" w:hAnsi="微软雅黑" w:eastAsia="微软雅黑"/>
          <w:sz w:val="28"/>
        </w:rPr>
        <w:br/>
        <w:t>第32集（播放地址已被WX屏蔽，请在浏览器中打开）</w:t>
        <w:br/>
      </w:r>
      <w:hyperlink r:id="rId40">
        <w:r>
          <w:rPr>
            <w:color w:val="B22222"/>
            <w:u w:val="none"/>
          </w:rPr>
          <w:t>https://k.bwzybf.com/share/cBxnXbqJmE6izyl3</w:t>
          <w:br/>
        </w:r>
      </w:hyperlink>
      <w:r>
        <w:rPr>
          <w:rFonts w:ascii="微软雅黑" w:hAnsi="微软雅黑" w:eastAsia="微软雅黑"/>
          <w:sz w:val="28"/>
        </w:rPr>
        <w:br/>
        <w:t>第33集（播放地址已被WX屏蔽，请在浏览器中打开）</w:t>
        <w:br/>
      </w:r>
      <w:hyperlink r:id="rId41">
        <w:r>
          <w:rPr>
            <w:color w:val="B22222"/>
            <w:u w:val="none"/>
          </w:rPr>
          <w:t>https://k.bwzybf.com/share/Kw8jbpBMUx1Jv2ze</w:t>
          <w:br/>
        </w:r>
      </w:hyperlink>
      <w:r>
        <w:rPr>
          <w:rFonts w:ascii="微软雅黑" w:hAnsi="微软雅黑" w:eastAsia="微软雅黑"/>
          <w:sz w:val="28"/>
        </w:rPr>
        <w:br/>
        <w:t>第34集（播放地址已被WX屏蔽，请在浏览器中打开）</w:t>
        <w:br/>
      </w:r>
      <w:hyperlink r:id="rId42">
        <w:r>
          <w:rPr>
            <w:color w:val="B22222"/>
            <w:u w:val="none"/>
          </w:rPr>
          <w:t>https://videos7.jsyunbf.com/share/1GLeK4CUvsOtxw5a</w:t>
          <w:br/>
        </w:r>
      </w:hyperlink>
      <w:r>
        <w:rPr>
          <w:rFonts w:ascii="微软雅黑" w:hAnsi="微软雅黑" w:eastAsia="微软雅黑"/>
          <w:sz w:val="28"/>
        </w:rPr>
        <w:br/>
        <w:t>第35集（播放地址已被WX屏蔽，请在浏览器中打开）</w:t>
        <w:br/>
      </w:r>
      <w:hyperlink r:id="rId43">
        <w:r>
          <w:rPr>
            <w:color w:val="B22222"/>
            <w:u w:val="none"/>
          </w:rPr>
          <w:t>https://videos7.jsyunbf.com/share/pqiqnnEFPdlZSd79</w:t>
          <w:br/>
        </w:r>
      </w:hyperlink>
      <w:r>
        <w:rPr>
          <w:rFonts w:ascii="微软雅黑" w:hAnsi="微软雅黑" w:eastAsia="微软雅黑"/>
          <w:sz w:val="28"/>
        </w:rPr>
        <w:br/>
        <w:t>第36集（播放地址已被WX屏蔽，请在浏览器中打开）</w:t>
        <w:br/>
      </w:r>
      <w:hyperlink r:id="rId44">
        <w:r>
          <w:rPr>
            <w:color w:val="B22222"/>
            <w:u w:val="none"/>
          </w:rPr>
          <w:t>https://videos7.jsyunbf.com/share/puuMeREh5DJbaXLU</w:t>
          <w:br/>
        </w:r>
      </w:hyperlink>
      <w:r>
        <w:rPr>
          <w:rFonts w:ascii="微软雅黑" w:hAnsi="微软雅黑" w:eastAsia="微软雅黑"/>
          <w:sz w:val="28"/>
        </w:rPr>
        <w:br/>
        <w:t>第37集（播放地址已被WX屏蔽，请在浏览器中打开）</w:t>
        <w:br/>
      </w:r>
      <w:hyperlink r:id="rId45">
        <w:r>
          <w:rPr>
            <w:color w:val="B22222"/>
            <w:u w:val="none"/>
          </w:rPr>
          <w:t>https://videos7.jsyunbf.com/share/pHJwuB0eq3u247Uc</w:t>
          <w:br/>
        </w:r>
      </w:hyperlink>
      <w:r>
        <w:rPr>
          <w:rFonts w:ascii="微软雅黑" w:hAnsi="微软雅黑" w:eastAsia="微软雅黑"/>
          <w:sz w:val="28"/>
        </w:rPr>
        <w:br/>
        <w:t>第38集（播放地址已被WX屏蔽，请在浏览器中打开）</w:t>
        <w:br/>
      </w:r>
      <w:hyperlink r:id="rId46">
        <w:r>
          <w:rPr>
            <w:color w:val="B22222"/>
            <w:u w:val="none"/>
          </w:rPr>
          <w:t>https://videos7.jsyunbf.com/share/Tovj0zYEM0vzxbaa</w:t>
          <w:br/>
        </w:r>
      </w:hyperlink>
      <w:r>
        <w:rPr>
          <w:rFonts w:ascii="微软雅黑" w:hAnsi="微软雅黑" w:eastAsia="微软雅黑"/>
          <w:sz w:val="28"/>
        </w:rPr>
        <w:br/>
        <w:t>第39集（播放地址已被WX屏蔽，请在浏览器中打开）</w:t>
        <w:br/>
      </w:r>
      <w:hyperlink r:id="rId47">
        <w:r>
          <w:rPr>
            <w:color w:val="B22222"/>
            <w:u w:val="none"/>
          </w:rPr>
          <w:t>https://videos7.jsyunbf.com/share/HZX6DIISAlFW1DFw</w:t>
          <w:br/>
        </w:r>
      </w:hyperlink>
      <w:r>
        <w:rPr>
          <w:rFonts w:ascii="微软雅黑" w:hAnsi="微软雅黑" w:eastAsia="微软雅黑"/>
          <w:sz w:val="28"/>
        </w:rPr>
        <w:br/>
        <w:t>第40集（播放地址已被WX屏蔽，请在浏览器中打开）</w:t>
        <w:br/>
      </w:r>
      <w:hyperlink r:id="rId48">
        <w:r>
          <w:rPr>
            <w:color w:val="B22222"/>
            <w:u w:val="none"/>
          </w:rPr>
          <w:t>https://videos7.jsyunbf.com/share/5Bh0PDUIKh3RIkDs</w:t>
          <w:br/>
        </w:r>
      </w:hyperlink>
      <w:r>
        <w:rPr>
          <w:rFonts w:ascii="微软雅黑" w:hAnsi="微软雅黑" w:eastAsia="微软雅黑"/>
          <w:sz w:val="28"/>
        </w:rPr>
        <w:br/>
        <w:t>第41集（播放地址已被WX屏蔽，请在浏览器中打开）</w:t>
        <w:br/>
      </w:r>
      <w:hyperlink r:id="rId49">
        <w:r>
          <w:rPr>
            <w:color w:val="B22222"/>
            <w:u w:val="none"/>
          </w:rPr>
          <w:t>https://videos7.jsyunbf.com/share/gWdq8NHEQbczF1fx</w:t>
          <w:br/>
        </w:r>
      </w:hyperlink>
      <w:r>
        <w:rPr>
          <w:rFonts w:ascii="微软雅黑" w:hAnsi="微软雅黑" w:eastAsia="微软雅黑"/>
          <w:sz w:val="28"/>
        </w:rPr>
        <w:br/>
        <w:t>第42集（播放地址已被WX屏蔽，请在浏览器中打开）</w:t>
        <w:br/>
      </w:r>
      <w:hyperlink r:id="rId50">
        <w:r>
          <w:rPr>
            <w:color w:val="B22222"/>
            <w:u w:val="none"/>
          </w:rPr>
          <w:t>https://videos7.jsyunbf.com/share/iewwsq83dy1nwzYZ</w:t>
          <w:br/>
        </w:r>
      </w:hyperlink>
      <w:r>
        <w:rPr>
          <w:rFonts w:ascii="微软雅黑" w:hAnsi="微软雅黑" w:eastAsia="微软雅黑"/>
          <w:sz w:val="28"/>
        </w:rPr>
        <w:br/>
        <w:t>第43集（播放地址已被WX屏蔽，请在浏览器中打开）</w:t>
        <w:br/>
      </w:r>
      <w:hyperlink r:id="rId51">
        <w:r>
          <w:rPr>
            <w:color w:val="B22222"/>
            <w:u w:val="none"/>
          </w:rPr>
          <w:t>https://videos7.jsyunbf.com/share/tdf9zHDJlfuVQO1s</w:t>
          <w:br/>
        </w:r>
      </w:hyperlink>
      <w:r>
        <w:rPr>
          <w:rFonts w:ascii="微软雅黑" w:hAnsi="微软雅黑" w:eastAsia="微软雅黑"/>
          <w:sz w:val="28"/>
        </w:rPr>
        <w:br/>
        <w:t>第44集（播放地址已被WX屏蔽，请在浏览器中打开）</w:t>
        <w:br/>
      </w:r>
      <w:hyperlink r:id="rId52">
        <w:r>
          <w:rPr>
            <w:color w:val="B22222"/>
            <w:u w:val="none"/>
          </w:rPr>
          <w:t>https://videos7.jsyunbf.com/share/rLfWFmKYwCJvSRW9</w:t>
          <w:br/>
        </w:r>
      </w:hyperlink>
      <w:r>
        <w:rPr>
          <w:rFonts w:ascii="微软雅黑" w:hAnsi="微软雅黑" w:eastAsia="微软雅黑"/>
          <w:sz w:val="28"/>
        </w:rPr>
        <w:br/>
        <w:t>第45集（播放地址已被WX屏蔽，请在浏览器中打开）</w:t>
        <w:br/>
      </w:r>
      <w:hyperlink r:id="rId53">
        <w:r>
          <w:rPr>
            <w:color w:val="B22222"/>
            <w:u w:val="none"/>
          </w:rPr>
          <w:t>https://videos7.jsyunbf.com/share/b5aXzhIHKkq34toH</w:t>
          <w:br/>
        </w:r>
      </w:hyperlink>
      <w:r>
        <w:rPr>
          <w:rFonts w:ascii="微软雅黑" w:hAnsi="微软雅黑" w:eastAsia="微软雅黑"/>
          <w:sz w:val="28"/>
        </w:rPr>
        <w:br/>
        <w:t>第46集（播放地址已被WX屏蔽，请在浏览器中打开）</w:t>
        <w:br/>
      </w:r>
      <w:hyperlink r:id="rId54">
        <w:r>
          <w:rPr>
            <w:color w:val="B22222"/>
            <w:u w:val="none"/>
          </w:rPr>
          <w:t>https://videos7.jsyunbf.com/share/Oh9P1UYQ0SGX1Oq5</w:t>
          <w:br/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k.bwzybf.com/share/PSGCeZDMIHWKUEQY" TargetMode="External"/><Relationship Id="rId10" Type="http://schemas.openxmlformats.org/officeDocument/2006/relationships/hyperlink" Target="https://k.bwzybf.com/share/UZwak75V8W1oPyjh" TargetMode="External"/><Relationship Id="rId11" Type="http://schemas.openxmlformats.org/officeDocument/2006/relationships/hyperlink" Target="https://k.bwzybf.com/share/d5i4AZ3faP9kQoXH" TargetMode="External"/><Relationship Id="rId12" Type="http://schemas.openxmlformats.org/officeDocument/2006/relationships/hyperlink" Target="https://k.bwzybf.com/share/YIozXl6ADtNWFvZr" TargetMode="External"/><Relationship Id="rId13" Type="http://schemas.openxmlformats.org/officeDocument/2006/relationships/hyperlink" Target="https://k.bwzybf.com/share/MjibVK0y2txJ8sGr" TargetMode="External"/><Relationship Id="rId14" Type="http://schemas.openxmlformats.org/officeDocument/2006/relationships/hyperlink" Target="https://k.bwzybf.com/share/42tsVRfEq9l3davi" TargetMode="External"/><Relationship Id="rId15" Type="http://schemas.openxmlformats.org/officeDocument/2006/relationships/hyperlink" Target="https://k.bwzybf.com/share/eX16zGITJgYErP39" TargetMode="External"/><Relationship Id="rId16" Type="http://schemas.openxmlformats.org/officeDocument/2006/relationships/hyperlink" Target="https://k.bwzybf.com/share/Q3X58cjy9SOExlfC" TargetMode="External"/><Relationship Id="rId17" Type="http://schemas.openxmlformats.org/officeDocument/2006/relationships/hyperlink" Target="https://k.bwzybf.com/share/R1sfIMvtNDHSlFXP" TargetMode="External"/><Relationship Id="rId18" Type="http://schemas.openxmlformats.org/officeDocument/2006/relationships/hyperlink" Target="https://k.bwzybf.com/share/GyK3R1rxznkgU8tX" TargetMode="External"/><Relationship Id="rId19" Type="http://schemas.openxmlformats.org/officeDocument/2006/relationships/hyperlink" Target="https://k.bwzybf.com/share/TMgUkHZ8p0dQ2zKC" TargetMode="External"/><Relationship Id="rId20" Type="http://schemas.openxmlformats.org/officeDocument/2006/relationships/hyperlink" Target="https://k.bwzybf.com/share/JoldYhENwQFA0bmy" TargetMode="External"/><Relationship Id="rId21" Type="http://schemas.openxmlformats.org/officeDocument/2006/relationships/hyperlink" Target="https://k.bwzybf.com/share/gTMur8IXaKBGLRmQ" TargetMode="External"/><Relationship Id="rId22" Type="http://schemas.openxmlformats.org/officeDocument/2006/relationships/hyperlink" Target="https://k.bwzybf.com/share/eW3chJ1MnFoEIy2g" TargetMode="External"/><Relationship Id="rId23" Type="http://schemas.openxmlformats.org/officeDocument/2006/relationships/hyperlink" Target="https://k.bwzybf.com/share/CJypro2OZH3NUgsz" TargetMode="External"/><Relationship Id="rId24" Type="http://schemas.openxmlformats.org/officeDocument/2006/relationships/hyperlink" Target="https://videos8.jsyunbf.com/share/gwJychpUWv4hXguA" TargetMode="External"/><Relationship Id="rId25" Type="http://schemas.openxmlformats.org/officeDocument/2006/relationships/hyperlink" Target="https://videos8.jsyunbf.com/share/lzojOi6NBMHEG96K" TargetMode="External"/><Relationship Id="rId26" Type="http://schemas.openxmlformats.org/officeDocument/2006/relationships/hyperlink" Target="https://k.bwzybf.com/share/c1GflNrMoKUaF8Ds" TargetMode="External"/><Relationship Id="rId27" Type="http://schemas.openxmlformats.org/officeDocument/2006/relationships/hyperlink" Target="https://k.bwzybf.com/share/WB6Jpg3HVhTIm7Uv" TargetMode="External"/><Relationship Id="rId28" Type="http://schemas.openxmlformats.org/officeDocument/2006/relationships/hyperlink" Target="https://k.bwzybf.com/share/1GsPUH9cTqxEjf8u" TargetMode="External"/><Relationship Id="rId29" Type="http://schemas.openxmlformats.org/officeDocument/2006/relationships/hyperlink" Target="https://k.bwzybf.com/share/iluYCjEVoHIpgbJ4" TargetMode="External"/><Relationship Id="rId30" Type="http://schemas.openxmlformats.org/officeDocument/2006/relationships/hyperlink" Target="https://k.bwzybf.com/share/5SRlQB7i28sUa1wq" TargetMode="External"/><Relationship Id="rId31" Type="http://schemas.openxmlformats.org/officeDocument/2006/relationships/hyperlink" Target="https://k.bwzybf.com/share/RVObhsiqXzYm6f3y" TargetMode="External"/><Relationship Id="rId32" Type="http://schemas.openxmlformats.org/officeDocument/2006/relationships/hyperlink" Target="https://k.bwzybf.com/share/zkPrbKNAqYu2B9Xp" TargetMode="External"/><Relationship Id="rId33" Type="http://schemas.openxmlformats.org/officeDocument/2006/relationships/hyperlink" Target="https://k.bwzybf.com/share/NTHlb3tA0YEaLDnd" TargetMode="External"/><Relationship Id="rId34" Type="http://schemas.openxmlformats.org/officeDocument/2006/relationships/hyperlink" Target="https://k.bwzybf.com/share/5kYpcn0yACZiBMW6" TargetMode="External"/><Relationship Id="rId35" Type="http://schemas.openxmlformats.org/officeDocument/2006/relationships/hyperlink" Target="https://k.bwzybf.com/share/e2F4HRLTltqdV3c0" TargetMode="External"/><Relationship Id="rId36" Type="http://schemas.openxmlformats.org/officeDocument/2006/relationships/hyperlink" Target="https://k.bwzybf.com/share/omLWgJGHpcwjMFSA" TargetMode="External"/><Relationship Id="rId37" Type="http://schemas.openxmlformats.org/officeDocument/2006/relationships/hyperlink" Target="https://k.bwzybf.com/share/kbzcE9BM7aevQG6N" TargetMode="External"/><Relationship Id="rId38" Type="http://schemas.openxmlformats.org/officeDocument/2006/relationships/hyperlink" Target="https://k.bwzybf.com/share/ex0bJLnpcOGHTsCF" TargetMode="External"/><Relationship Id="rId39" Type="http://schemas.openxmlformats.org/officeDocument/2006/relationships/hyperlink" Target="https://k.bwzybf.com/share/UgVq2ofpS9w573MA" TargetMode="External"/><Relationship Id="rId40" Type="http://schemas.openxmlformats.org/officeDocument/2006/relationships/hyperlink" Target="https://k.bwzybf.com/share/cBxnXbqJmE6izyl3" TargetMode="External"/><Relationship Id="rId41" Type="http://schemas.openxmlformats.org/officeDocument/2006/relationships/hyperlink" Target="https://k.bwzybf.com/share/Kw8jbpBMUx1Jv2ze" TargetMode="External"/><Relationship Id="rId42" Type="http://schemas.openxmlformats.org/officeDocument/2006/relationships/hyperlink" Target="https://videos7.jsyunbf.com/share/1GLeK4CUvsOtxw5a" TargetMode="External"/><Relationship Id="rId43" Type="http://schemas.openxmlformats.org/officeDocument/2006/relationships/hyperlink" Target="https://videos7.jsyunbf.com/share/pqiqnnEFPdlZSd79" TargetMode="External"/><Relationship Id="rId44" Type="http://schemas.openxmlformats.org/officeDocument/2006/relationships/hyperlink" Target="https://videos7.jsyunbf.com/share/puuMeREh5DJbaXLU" TargetMode="External"/><Relationship Id="rId45" Type="http://schemas.openxmlformats.org/officeDocument/2006/relationships/hyperlink" Target="https://videos7.jsyunbf.com/share/pHJwuB0eq3u247Uc" TargetMode="External"/><Relationship Id="rId46" Type="http://schemas.openxmlformats.org/officeDocument/2006/relationships/hyperlink" Target="https://videos7.jsyunbf.com/share/Tovj0zYEM0vzxbaa" TargetMode="External"/><Relationship Id="rId47" Type="http://schemas.openxmlformats.org/officeDocument/2006/relationships/hyperlink" Target="https://videos7.jsyunbf.com/share/HZX6DIISAlFW1DFw" TargetMode="External"/><Relationship Id="rId48" Type="http://schemas.openxmlformats.org/officeDocument/2006/relationships/hyperlink" Target="https://videos7.jsyunbf.com/share/5Bh0PDUIKh3RIkDs" TargetMode="External"/><Relationship Id="rId49" Type="http://schemas.openxmlformats.org/officeDocument/2006/relationships/hyperlink" Target="https://videos7.jsyunbf.com/share/gWdq8NHEQbczF1fx" TargetMode="External"/><Relationship Id="rId50" Type="http://schemas.openxmlformats.org/officeDocument/2006/relationships/hyperlink" Target="https://videos7.jsyunbf.com/share/iewwsq83dy1nwzYZ" TargetMode="External"/><Relationship Id="rId51" Type="http://schemas.openxmlformats.org/officeDocument/2006/relationships/hyperlink" Target="https://videos7.jsyunbf.com/share/tdf9zHDJlfuVQO1s" TargetMode="External"/><Relationship Id="rId52" Type="http://schemas.openxmlformats.org/officeDocument/2006/relationships/hyperlink" Target="https://videos7.jsyunbf.com/share/rLfWFmKYwCJvSRW9" TargetMode="External"/><Relationship Id="rId53" Type="http://schemas.openxmlformats.org/officeDocument/2006/relationships/hyperlink" Target="https://videos7.jsyunbf.com/share/b5aXzhIHKkq34toH" TargetMode="External"/><Relationship Id="rId54" Type="http://schemas.openxmlformats.org/officeDocument/2006/relationships/hyperlink" Target="https://videos7.jsyunbf.com/share/Oh9P1UYQ0SGX1Oq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